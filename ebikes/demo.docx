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157F" w14:textId="77777777" w:rsidR="007070F6" w:rsidRDefault="00000000">
      <w:pPr>
        <w:pStyle w:val="Title"/>
      </w:pPr>
      <w:r>
        <w:t>Instructions</w:t>
      </w:r>
    </w:p>
    <w:p w14:paraId="49D06AA0" w14:textId="77777777" w:rsidR="007070F6" w:rsidRDefault="00000000">
      <w:r>
        <w:br/>
        <w:t xml:space="preserve">In this task, you will read reddit posts about ebikes and extract information about the </w:t>
      </w:r>
      <w:r>
        <w:br/>
        <w:t xml:space="preserve">specific bikes and bike manufacturers on the thread. Specifically you should do the following: </w:t>
      </w:r>
    </w:p>
    <w:p w14:paraId="5B974C86" w14:textId="77777777" w:rsidR="007070F6" w:rsidRDefault="00000000">
      <w:pPr>
        <w:pStyle w:val="ListBullet"/>
      </w:pPr>
      <w:r>
        <w:t>Open the url</w:t>
      </w:r>
    </w:p>
    <w:p w14:paraId="565F86B2" w14:textId="77777777" w:rsidR="007070F6" w:rsidRDefault="00000000">
      <w:pPr>
        <w:pStyle w:val="ListBullet"/>
      </w:pPr>
      <w:r>
        <w:t>Click to reveal all of the comments on the post (see example below)</w:t>
      </w:r>
    </w:p>
    <w:p w14:paraId="29BF4896" w14:textId="1BE7AAC5" w:rsidR="007070F6" w:rsidRDefault="00370545">
      <w:r w:rsidRPr="001456CF">
        <w:rPr>
          <w:noProof/>
        </w:rPr>
        <w:drawing>
          <wp:inline distT="0" distB="0" distL="0" distR="0" wp14:anchorId="116CF45F" wp14:editId="64AE9E50">
            <wp:extent cx="3014345" cy="9144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67E1" w14:textId="77777777" w:rsidR="007070F6" w:rsidRDefault="00000000">
      <w:pPr>
        <w:pStyle w:val="ListBullet"/>
      </w:pPr>
      <w:r>
        <w:t>Read all of the comments and look for any time a specific ebike manufacturer or ebike make/model is mentioned</w:t>
      </w:r>
    </w:p>
    <w:p w14:paraId="69ADDDDB" w14:textId="77777777" w:rsidR="007070F6" w:rsidRDefault="00000000">
      <w:pPr>
        <w:pStyle w:val="ListBullet"/>
      </w:pPr>
      <w:r>
        <w:t>Copy and paste the exact text that references the ebike make/model or manufacturer</w:t>
      </w:r>
    </w:p>
    <w:p w14:paraId="4E250076" w14:textId="77777777" w:rsidR="007070F6" w:rsidRDefault="00000000">
      <w:pPr>
        <w:pStyle w:val="ListBullet"/>
      </w:pPr>
      <w:r>
        <w:t>Search for the make/model (or manufacturer) on the web and include a link to the specific make/model page from the manufacturer's website.</w:t>
      </w:r>
    </w:p>
    <w:p w14:paraId="7C8F89E7" w14:textId="77777777" w:rsidR="007070F6" w:rsidRDefault="00000000">
      <w:pPr>
        <w:pStyle w:val="ListBullet"/>
      </w:pPr>
      <w:r>
        <w:rPr>
          <w:b/>
        </w:rPr>
        <w:t>Be sure to find the page from the manufacturer. There are lots of pages listing ebikes for sale online. The goal is the find the page from the manufacturer.</w:t>
      </w:r>
    </w:p>
    <w:p w14:paraId="29AA575C" w14:textId="77777777" w:rsidR="007070F6" w:rsidRDefault="00000000">
      <w:pPr>
        <w:pStyle w:val="ListBullet"/>
      </w:pPr>
      <w:r>
        <w:t xml:space="preserve">In many cases, there will be many mentions of different ebikes on the same reddit thread. You should identify every single mention of an ebike make/model or manufacturer on the thread. </w:t>
      </w:r>
    </w:p>
    <w:p w14:paraId="06E62264" w14:textId="77777777" w:rsidR="007070F6" w:rsidRDefault="00000000">
      <w:pPr>
        <w:pStyle w:val="ListBullet"/>
      </w:pPr>
      <w:r>
        <w:rPr>
          <w:b/>
        </w:rPr>
        <w:t xml:space="preserve">If a make/model or manufacturer is listed twice, please include every single reference of the make/model or manufacturer. </w:t>
      </w:r>
    </w:p>
    <w:p w14:paraId="45C2121F" w14:textId="77777777" w:rsidR="007070F6" w:rsidRDefault="00000000">
      <w:pPr>
        <w:pStyle w:val="ListBullet"/>
      </w:pPr>
      <w:r>
        <w:t>The example below should help clarify this task. But please ask questions if you more confused. If you are not sure what to do in a certain circumstance, leave a comment in the doc.</w:t>
      </w:r>
    </w:p>
    <w:p w14:paraId="413E0727" w14:textId="77777777" w:rsidR="007070F6" w:rsidRDefault="00000000">
      <w:pPr>
        <w:pStyle w:val="Heading1"/>
      </w:pPr>
      <w:r>
        <w:t>Example</w:t>
      </w:r>
    </w:p>
    <w:p w14:paraId="03A53F7C" w14:textId="77777777" w:rsidR="007070F6" w:rsidRDefault="00000000">
      <w:hyperlink r:id="rId7">
        <w:r w:rsidRPr="00370545">
          <w:rPr>
            <w:color w:val="0000FF"/>
            <w:u w:val="single"/>
          </w:rPr>
          <w:t>https://www.reddit.com/r/ebikes/comments/yaz4wv/need_an_e_bike_that_i_can_throw_2_kids_on_the/</w:t>
        </w:r>
      </w:hyperlink>
    </w:p>
    <w:p w14:paraId="75812321" w14:textId="77777777" w:rsidR="007070F6" w:rsidRDefault="00000000">
      <w:pPr>
        <w:pStyle w:val="ListBullet"/>
      </w:pPr>
      <w:r>
        <w:t>Start by clicking the URL for the reddit thread. The first comment references the Riese &amp; Muller Multicharger.</w:t>
      </w:r>
    </w:p>
    <w:p w14:paraId="762D93D5" w14:textId="06818F57" w:rsidR="007070F6" w:rsidRDefault="00370545">
      <w:r w:rsidRPr="00A27554">
        <w:rPr>
          <w:noProof/>
        </w:rPr>
        <w:lastRenderedPageBreak/>
        <w:drawing>
          <wp:inline distT="0" distB="0" distL="0" distR="0" wp14:anchorId="30DC1795" wp14:editId="7E8B45E1">
            <wp:extent cx="3731895" cy="9144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537B" w14:textId="77777777" w:rsidR="007070F6" w:rsidRDefault="00000000">
      <w:pPr>
        <w:pStyle w:val="ListBullet"/>
      </w:pPr>
      <w:r>
        <w:t>If you search for this online, you can find the manufacturer website for this make/model.</w:t>
      </w:r>
    </w:p>
    <w:p w14:paraId="41C86E53" w14:textId="77777777" w:rsidR="007070F6" w:rsidRDefault="00000000">
      <w:pPr>
        <w:pStyle w:val="ListBullet"/>
      </w:pPr>
      <w:hyperlink r:id="rId9">
        <w:r w:rsidRPr="00370545">
          <w:rPr>
            <w:color w:val="0000FF"/>
            <w:u w:val="single"/>
          </w:rPr>
          <w:t>https://www.r-m.de/en-us/bikes/multicharger/</w:t>
        </w:r>
      </w:hyperlink>
    </w:p>
    <w:p w14:paraId="413D3B6C" w14:textId="77777777" w:rsidR="007070F6" w:rsidRDefault="00000000">
      <w:pPr>
        <w:pStyle w:val="ListBullet"/>
      </w:pPr>
      <w:r>
        <w:t>Add the following link by copying and pasting the</w:t>
      </w:r>
      <w:r>
        <w:rPr>
          <w:b/>
        </w:rPr>
        <w:t xml:space="preserve"> exact </w:t>
      </w:r>
      <w:r>
        <w:t>text from the reddit thread and linking to the manufacturer, like this:</w:t>
      </w:r>
    </w:p>
    <w:p w14:paraId="651D6CD5" w14:textId="77777777" w:rsidR="007070F6" w:rsidRDefault="00000000">
      <w:pPr>
        <w:pStyle w:val="ListBullet"/>
      </w:pPr>
      <w:hyperlink r:id="rId10">
        <w:r w:rsidRPr="00370545">
          <w:rPr>
            <w:color w:val="0000FF"/>
            <w:u w:val="single"/>
          </w:rPr>
          <w:t>Riese &amp; Muller Multicharger</w:t>
        </w:r>
      </w:hyperlink>
    </w:p>
    <w:p w14:paraId="34E515F9" w14:textId="77777777" w:rsidR="007070F6" w:rsidRDefault="00000000">
      <w:pPr>
        <w:pStyle w:val="ListBullet"/>
      </w:pPr>
      <w:r>
        <w:t>Now proceed to the next comment</w:t>
      </w:r>
    </w:p>
    <w:p w14:paraId="5388CF31" w14:textId="22CC75DB" w:rsidR="007070F6" w:rsidRDefault="00370545">
      <w:r w:rsidRPr="00283A45">
        <w:rPr>
          <w:noProof/>
        </w:rPr>
        <w:drawing>
          <wp:inline distT="0" distB="0" distL="0" distR="0" wp14:anchorId="4F203CE1" wp14:editId="2C9993DC">
            <wp:extent cx="5554345" cy="914400"/>
            <wp:effectExtent l="0" t="0" r="0" b="0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6D8E" w14:textId="77777777" w:rsidR="007070F6" w:rsidRDefault="00000000">
      <w:pPr>
        <w:pStyle w:val="ListBullet"/>
      </w:pPr>
      <w:r>
        <w:t xml:space="preserve">There is one mention of a manufacturer ('Yuba'), and one mention of a make/model ('Yuba mundo bike'). You should add them both by copying and pasting the </w:t>
      </w:r>
      <w:r>
        <w:rPr>
          <w:b/>
        </w:rPr>
        <w:t>exact</w:t>
      </w:r>
      <w:r>
        <w:t xml:space="preserve"> text from the thread, like this: </w:t>
      </w:r>
    </w:p>
    <w:p w14:paraId="7A54C9DB" w14:textId="77777777" w:rsidR="007070F6" w:rsidRDefault="00000000">
      <w:pPr>
        <w:pStyle w:val="ListBullet2"/>
        <w:ind w:left="360"/>
      </w:pPr>
      <w:hyperlink r:id="rId12">
        <w:r w:rsidRPr="00370545">
          <w:rPr>
            <w:color w:val="0000FF"/>
            <w:u w:val="single"/>
          </w:rPr>
          <w:t>Yuba</w:t>
        </w:r>
      </w:hyperlink>
    </w:p>
    <w:p w14:paraId="21D0DEA1" w14:textId="77777777" w:rsidR="007070F6" w:rsidRDefault="00000000">
      <w:pPr>
        <w:pStyle w:val="ListBullet2"/>
        <w:ind w:left="360"/>
      </w:pPr>
      <w:hyperlink r:id="rId13">
        <w:r w:rsidRPr="00370545">
          <w:rPr>
            <w:color w:val="0000FF"/>
            <w:u w:val="single"/>
          </w:rPr>
          <w:t>Yuba mundo bike</w:t>
        </w:r>
      </w:hyperlink>
    </w:p>
    <w:p w14:paraId="64F99AEE" w14:textId="77777777" w:rsidR="007070F6" w:rsidRDefault="00000000">
      <w:pPr>
        <w:pStyle w:val="ListBullet"/>
      </w:pPr>
      <w:r>
        <w:t>Notice that the first link goes to the manufacturer, because the text ('Yuba') just references a manufacturer.</w:t>
      </w:r>
    </w:p>
    <w:p w14:paraId="56B9917F" w14:textId="77777777" w:rsidR="007070F6" w:rsidRDefault="00000000">
      <w:pPr>
        <w:pStyle w:val="ListBullet"/>
      </w:pPr>
      <w:r>
        <w:t>Notice that the second link should goes to the page for the specific make/model, the 'Yuba mondo bike'.</w:t>
      </w:r>
    </w:p>
    <w:p w14:paraId="280FAAB3" w14:textId="77777777" w:rsidR="007070F6" w:rsidRDefault="00000000">
      <w:pPr>
        <w:pStyle w:val="ListBullet"/>
      </w:pPr>
      <w:r>
        <w:t>Notice also that the reddit commenter does not describe the bike using the exact same string as the manufacturer, who calls the bike a 'Mundo EP8'. This is very common. You may have to use your judgment and do a little searching around online to figure out which bike you think the commenter is talking about.</w:t>
      </w:r>
    </w:p>
    <w:p w14:paraId="7C146EA3" w14:textId="77777777" w:rsidR="007070F6" w:rsidRDefault="00000000">
      <w:pPr>
        <w:pStyle w:val="ListBullet"/>
      </w:pPr>
      <w:r>
        <w:t xml:space="preserve">The actual page you submit should look like this: </w:t>
      </w:r>
    </w:p>
    <w:p w14:paraId="36E56CB6" w14:textId="77777777" w:rsidR="007070F6" w:rsidRDefault="00000000">
      <w:pPr>
        <w:pStyle w:val="Heading1"/>
      </w:pPr>
      <w:r>
        <w:t>Example (detailed)</w:t>
      </w:r>
    </w:p>
    <w:p w14:paraId="1A884196" w14:textId="77777777" w:rsidR="007070F6" w:rsidRDefault="00000000">
      <w:hyperlink r:id="rId14">
        <w:r w:rsidRPr="00370545">
          <w:rPr>
            <w:color w:val="0000FF"/>
            <w:u w:val="single"/>
          </w:rPr>
          <w:t>https://www.reddit.com/r/ebikes/comments/yaz4wv/need_an_e_bike_that_i_can_throw_2_kids_on_the/</w:t>
        </w:r>
      </w:hyperlink>
    </w:p>
    <w:p w14:paraId="7848C532" w14:textId="77777777" w:rsidR="007070F6" w:rsidRDefault="00000000">
      <w:pPr>
        <w:pStyle w:val="ListBullet"/>
      </w:pPr>
      <w:hyperlink r:id="rId15">
        <w:r w:rsidRPr="00370545">
          <w:rPr>
            <w:color w:val="0000FF"/>
            <w:u w:val="single"/>
          </w:rPr>
          <w:t>Riese &amp; Muller Multicharger</w:t>
        </w:r>
      </w:hyperlink>
    </w:p>
    <w:p w14:paraId="1AC207BA" w14:textId="77777777" w:rsidR="007070F6" w:rsidRDefault="00000000">
      <w:pPr>
        <w:pStyle w:val="ListBullet"/>
      </w:pPr>
      <w:hyperlink r:id="rId16">
        <w:r w:rsidRPr="00370545">
          <w:rPr>
            <w:color w:val="0000FF"/>
            <w:u w:val="single"/>
          </w:rPr>
          <w:t>Yuba</w:t>
        </w:r>
      </w:hyperlink>
    </w:p>
    <w:p w14:paraId="20AF2817" w14:textId="77777777" w:rsidR="007070F6" w:rsidRDefault="00000000">
      <w:pPr>
        <w:pStyle w:val="ListBullet"/>
      </w:pPr>
      <w:hyperlink r:id="rId17">
        <w:r w:rsidRPr="00370545">
          <w:rPr>
            <w:color w:val="0000FF"/>
            <w:u w:val="single"/>
          </w:rPr>
          <w:t>Yuba mundo bike</w:t>
        </w:r>
      </w:hyperlink>
    </w:p>
    <w:p w14:paraId="7AA1B2B3" w14:textId="77777777" w:rsidR="007070F6" w:rsidRDefault="00000000">
      <w:pPr>
        <w:pStyle w:val="ListBullet"/>
      </w:pPr>
      <w:r>
        <w:lastRenderedPageBreak/>
        <w:t>... plus many more examples from the remaining comments ...</w:t>
      </w:r>
    </w:p>
    <w:p w14:paraId="28516DA5" w14:textId="77777777" w:rsidR="007070F6" w:rsidRDefault="00000000">
      <w:pPr>
        <w:pStyle w:val="Heading1"/>
      </w:pPr>
      <w:r>
        <w:t>0</w:t>
      </w:r>
    </w:p>
    <w:p w14:paraId="56E82D14" w14:textId="77777777" w:rsidR="007070F6" w:rsidRDefault="00000000">
      <w:hyperlink r:id="rId18">
        <w:r w:rsidRPr="00370545">
          <w:rPr>
            <w:color w:val="0000FF"/>
            <w:u w:val="single"/>
          </w:rPr>
          <w:t>https://www.reddit.com/r/ebikes/comments/xu7ox9/lectric_xp_lite_suspension_fork_upgrade/iqv72fx/</w:t>
        </w:r>
      </w:hyperlink>
    </w:p>
    <w:p w14:paraId="241645D0" w14:textId="77777777" w:rsidR="007070F6" w:rsidRDefault="00000000">
      <w:pPr>
        <w:pStyle w:val="Heading1"/>
      </w:pPr>
      <w:r>
        <w:t>1</w:t>
      </w:r>
    </w:p>
    <w:p w14:paraId="05810579" w14:textId="77777777" w:rsidR="007070F6" w:rsidRDefault="00000000">
      <w:hyperlink r:id="rId19">
        <w:r w:rsidRPr="00370545">
          <w:rPr>
            <w:color w:val="0000FF"/>
            <w:u w:val="single"/>
          </w:rPr>
          <w:t>https://www.reddit.com/r/ebikes/comments/xvv0pa/out_in_the_wild_at_last_i_need_a_new_front_wheel/ir38dyd/</w:t>
        </w:r>
      </w:hyperlink>
    </w:p>
    <w:p w14:paraId="41BB9C51" w14:textId="77777777" w:rsidR="007070F6" w:rsidRDefault="00000000">
      <w:pPr>
        <w:pStyle w:val="Heading1"/>
      </w:pPr>
      <w:r>
        <w:t>2</w:t>
      </w:r>
    </w:p>
    <w:p w14:paraId="5568B374" w14:textId="77777777" w:rsidR="007070F6" w:rsidRDefault="00000000">
      <w:hyperlink r:id="rId20">
        <w:r w:rsidRPr="00370545">
          <w:rPr>
            <w:color w:val="0000FF"/>
            <w:u w:val="single"/>
          </w:rPr>
          <w:t>https://www.reddit.com/r/ebikes/comments/yg8cke/winter_biking_goods_for_all_whos_stubborn_like_me/iu9b4cr/</w:t>
        </w:r>
      </w:hyperlink>
    </w:p>
    <w:p w14:paraId="2CB955CA" w14:textId="77777777" w:rsidR="007070F6" w:rsidRDefault="00000000">
      <w:pPr>
        <w:pStyle w:val="Heading1"/>
      </w:pPr>
      <w:r>
        <w:t>3</w:t>
      </w:r>
    </w:p>
    <w:p w14:paraId="5D1CE865" w14:textId="77777777" w:rsidR="007070F6" w:rsidRDefault="00000000">
      <w:hyperlink r:id="rId21">
        <w:r w:rsidRPr="00370545">
          <w:rPr>
            <w:color w:val="0000FF"/>
            <w:u w:val="single"/>
          </w:rPr>
          <w:t>https://www.reddit.com/r/ebikes/comments/y5ay9y/looking_for_some_opinions_on_this_kit/isiq32r/</w:t>
        </w:r>
      </w:hyperlink>
    </w:p>
    <w:p w14:paraId="390C4581" w14:textId="77777777" w:rsidR="007070F6" w:rsidRDefault="00000000">
      <w:pPr>
        <w:pStyle w:val="Heading1"/>
      </w:pPr>
      <w:r>
        <w:t>4</w:t>
      </w:r>
    </w:p>
    <w:p w14:paraId="26D34566" w14:textId="77777777" w:rsidR="007070F6" w:rsidRDefault="00000000">
      <w:hyperlink r:id="rId22">
        <w:r w:rsidRPr="00370545">
          <w:rPr>
            <w:color w:val="0000FF"/>
            <w:u w:val="single"/>
          </w:rPr>
          <w:t>https://www.reddit.com/r/ebikes/comments/y0p6tv/long_commute_recommendation/iru2mdg/</w:t>
        </w:r>
      </w:hyperlink>
    </w:p>
    <w:p w14:paraId="121A243D" w14:textId="77777777" w:rsidR="007070F6" w:rsidRDefault="00000000">
      <w:pPr>
        <w:pStyle w:val="Heading1"/>
      </w:pPr>
      <w:r>
        <w:t>5</w:t>
      </w:r>
    </w:p>
    <w:p w14:paraId="0FECE4E5" w14:textId="77777777" w:rsidR="007070F6" w:rsidRDefault="00000000">
      <w:hyperlink r:id="rId23">
        <w:r w:rsidRPr="00370545">
          <w:rPr>
            <w:color w:val="0000FF"/>
            <w:u w:val="single"/>
          </w:rPr>
          <w:t>https://www.reddit.com/r/ebikes/comments/y4laq4/ebike_repairs_more_on_1_comment/isrqywg/</w:t>
        </w:r>
      </w:hyperlink>
    </w:p>
    <w:p w14:paraId="0E15E988" w14:textId="77777777" w:rsidR="007070F6" w:rsidRDefault="00000000">
      <w:pPr>
        <w:pStyle w:val="Heading1"/>
      </w:pPr>
      <w:r>
        <w:t>6</w:t>
      </w:r>
    </w:p>
    <w:p w14:paraId="79ACACB1" w14:textId="77777777" w:rsidR="007070F6" w:rsidRDefault="00000000">
      <w:hyperlink r:id="rId24">
        <w:r w:rsidRPr="00370545">
          <w:rPr>
            <w:color w:val="0000FF"/>
            <w:u w:val="single"/>
          </w:rPr>
          <w:t>https://www.reddit.com/r/ebikes/comments/ybc6tc/lights_for_bbs02/itgk7hb/</w:t>
        </w:r>
      </w:hyperlink>
    </w:p>
    <w:p w14:paraId="7069FB88" w14:textId="77777777" w:rsidR="007070F6" w:rsidRDefault="00000000">
      <w:pPr>
        <w:pStyle w:val="Heading1"/>
      </w:pPr>
      <w:r>
        <w:t>7</w:t>
      </w:r>
    </w:p>
    <w:p w14:paraId="2CE38CB7" w14:textId="77777777" w:rsidR="007070F6" w:rsidRDefault="00000000">
      <w:hyperlink r:id="rId25">
        <w:r w:rsidRPr="00370545">
          <w:rPr>
            <w:color w:val="0000FF"/>
            <w:u w:val="single"/>
          </w:rPr>
          <w:t>https://www.reddit.com/r/ebikes/comments/y9saad/fiido_t1_electric_bike_appears_to_be_breaking_in/it8z5u7/</w:t>
        </w:r>
      </w:hyperlink>
    </w:p>
    <w:p w14:paraId="309A0925" w14:textId="77777777" w:rsidR="007070F6" w:rsidRDefault="00000000">
      <w:pPr>
        <w:pStyle w:val="Heading1"/>
      </w:pPr>
      <w:r>
        <w:lastRenderedPageBreak/>
        <w:t>8</w:t>
      </w:r>
    </w:p>
    <w:p w14:paraId="205DA0EB" w14:textId="77777777" w:rsidR="007070F6" w:rsidRDefault="00000000">
      <w:hyperlink r:id="rId26">
        <w:r w:rsidRPr="00370545">
          <w:rPr>
            <w:color w:val="0000FF"/>
            <w:u w:val="single"/>
          </w:rPr>
          <w:t>https://www.reddit.com/r/ebikes/comments/y260m1/anyone_else_have_cold_weather_problems_with_bbs02/is1i6dc/</w:t>
        </w:r>
      </w:hyperlink>
    </w:p>
    <w:p w14:paraId="42F30DFE" w14:textId="77777777" w:rsidR="007070F6" w:rsidRDefault="00000000">
      <w:pPr>
        <w:pStyle w:val="Heading1"/>
      </w:pPr>
      <w:r>
        <w:t>9</w:t>
      </w:r>
    </w:p>
    <w:p w14:paraId="016CB314" w14:textId="77777777" w:rsidR="007070F6" w:rsidRDefault="00000000">
      <w:hyperlink r:id="rId27">
        <w:r w:rsidRPr="00370545">
          <w:rPr>
            <w:color w:val="0000FF"/>
            <w:u w:val="single"/>
          </w:rPr>
          <w:t>https://www.reddit.com/r/ebikes/comments/ycgus4/well_apparently_only_class_1_ebikes_are_legal_in/itmcqos/</w:t>
        </w:r>
      </w:hyperlink>
    </w:p>
    <w:sectPr w:rsidR="007070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673517">
    <w:abstractNumId w:val="8"/>
  </w:num>
  <w:num w:numId="2" w16cid:durableId="612514881">
    <w:abstractNumId w:val="6"/>
  </w:num>
  <w:num w:numId="3" w16cid:durableId="466095393">
    <w:abstractNumId w:val="5"/>
  </w:num>
  <w:num w:numId="4" w16cid:durableId="599415323">
    <w:abstractNumId w:val="4"/>
  </w:num>
  <w:num w:numId="5" w16cid:durableId="666517942">
    <w:abstractNumId w:val="7"/>
  </w:num>
  <w:num w:numId="6" w16cid:durableId="2065257476">
    <w:abstractNumId w:val="3"/>
  </w:num>
  <w:num w:numId="7" w16cid:durableId="402803220">
    <w:abstractNumId w:val="2"/>
  </w:num>
  <w:num w:numId="8" w16cid:durableId="2096896260">
    <w:abstractNumId w:val="1"/>
  </w:num>
  <w:num w:numId="9" w16cid:durableId="208714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0545"/>
    <w:rsid w:val="007070F6"/>
    <w:rsid w:val="00AA1D8D"/>
    <w:rsid w:val="00B47730"/>
    <w:rsid w:val="00CB0664"/>
    <w:rsid w:val="00FC693F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C0149"/>
  <w14:defaultImageDpi w14:val="300"/>
  <w15:docId w15:val="{61D3B922-B81F-7641-A308-F8710C8A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ubabikes.com/cargobikestore/mundo-electric/" TargetMode="External"/><Relationship Id="rId18" Type="http://schemas.openxmlformats.org/officeDocument/2006/relationships/hyperlink" Target="https://www.reddit.com/r/ebikes/comments/xu7ox9/lectric_xp_lite_suspension_fork_upgrade/iqv72fx/" TargetMode="External"/><Relationship Id="rId26" Type="http://schemas.openxmlformats.org/officeDocument/2006/relationships/hyperlink" Target="https://www.reddit.com/r/ebikes/comments/y260m1/anyone_else_have_cold_weather_problems_with_bbs02/is1i6d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ddit.com/r/ebikes/comments/y5ay9y/looking_for_some_opinions_on_this_kit/isiq32r/" TargetMode="External"/><Relationship Id="rId7" Type="http://schemas.openxmlformats.org/officeDocument/2006/relationships/hyperlink" Target="https://www.reddit.com/r/ebikes/comments/yaz4wv/need_an_e_bike_that_i_can_throw_2_kids_on_the/" TargetMode="External"/><Relationship Id="rId12" Type="http://schemas.openxmlformats.org/officeDocument/2006/relationships/hyperlink" Target="https://yubabikes.com/" TargetMode="External"/><Relationship Id="rId17" Type="http://schemas.openxmlformats.org/officeDocument/2006/relationships/hyperlink" Target="https://yubabikes.com/cargobikestore/mundo-electric/" TargetMode="External"/><Relationship Id="rId25" Type="http://schemas.openxmlformats.org/officeDocument/2006/relationships/hyperlink" Target="https://www.reddit.com/r/ebikes/comments/y9saad/fiido_t1_electric_bike_appears_to_be_breaking_in/it8z5u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ubabikes.com/cargobikestore/mundo-electric/" TargetMode="External"/><Relationship Id="rId20" Type="http://schemas.openxmlformats.org/officeDocument/2006/relationships/hyperlink" Target="https://www.reddit.com/r/ebikes/comments/yg8cke/winter_biking_goods_for_all_whos_stubborn_like_me/iu9b4c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reddit.com/r/ebikes/comments/ybc6tc/lights_for_bbs02/itgk7h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-m.de/en-us/bikes/multicharger/" TargetMode="External"/><Relationship Id="rId23" Type="http://schemas.openxmlformats.org/officeDocument/2006/relationships/hyperlink" Target="https://www.reddit.com/r/ebikes/comments/y4laq4/ebike_repairs_more_on_1_comment/isrqyw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r-m.de/en-us/bikes/multicharger/" TargetMode="External"/><Relationship Id="rId19" Type="http://schemas.openxmlformats.org/officeDocument/2006/relationships/hyperlink" Target="https://www.reddit.com/r/ebikes/comments/xvv0pa/out_in_the_wild_at_last_i_need_a_new_front_wheel/ir38dy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m.de/en-us/bikes/multicharger/" TargetMode="External"/><Relationship Id="rId14" Type="http://schemas.openxmlformats.org/officeDocument/2006/relationships/hyperlink" Target="https://www.reddit.com/r/ebikes/comments/yaz4wv/need_an_e_bike_that_i_can_throw_2_kids_on_the/" TargetMode="External"/><Relationship Id="rId22" Type="http://schemas.openxmlformats.org/officeDocument/2006/relationships/hyperlink" Target="https://www.reddit.com/r/ebikes/comments/y0p6tv/long_commute_recommendation/iru2mdg/" TargetMode="External"/><Relationship Id="rId27" Type="http://schemas.openxmlformats.org/officeDocument/2006/relationships/hyperlink" Target="https://www.reddit.com/r/ebikes/comments/ycgus4/well_apparently_only_class_1_ebikes_are_legal_in/itmcq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5638</CharactersWithSpaces>
  <SharedDoc>false</SharedDoc>
  <HyperlinkBase/>
  <HLinks>
    <vt:vector size="114" baseType="variant">
      <vt:variant>
        <vt:i4>1179727</vt:i4>
      </vt:variant>
      <vt:variant>
        <vt:i4>54</vt:i4>
      </vt:variant>
      <vt:variant>
        <vt:i4>0</vt:i4>
      </vt:variant>
      <vt:variant>
        <vt:i4>5</vt:i4>
      </vt:variant>
      <vt:variant>
        <vt:lpwstr>https://www.reddit.com/r/ebikes/comments/ycgus4/well_apparently_only_class_1_ebikes_are_legal_in/itmcqos/</vt:lpwstr>
      </vt:variant>
      <vt:variant>
        <vt:lpwstr/>
      </vt:variant>
      <vt:variant>
        <vt:i4>3211279</vt:i4>
      </vt:variant>
      <vt:variant>
        <vt:i4>51</vt:i4>
      </vt:variant>
      <vt:variant>
        <vt:i4>0</vt:i4>
      </vt:variant>
      <vt:variant>
        <vt:i4>5</vt:i4>
      </vt:variant>
      <vt:variant>
        <vt:lpwstr>https://www.reddit.com/r/ebikes/comments/y260m1/anyone_else_have_cold_weather_problems_with_bbs02/is1i6dc/</vt:lpwstr>
      </vt:variant>
      <vt:variant>
        <vt:lpwstr/>
      </vt:variant>
      <vt:variant>
        <vt:i4>6029377</vt:i4>
      </vt:variant>
      <vt:variant>
        <vt:i4>48</vt:i4>
      </vt:variant>
      <vt:variant>
        <vt:i4>0</vt:i4>
      </vt:variant>
      <vt:variant>
        <vt:i4>5</vt:i4>
      </vt:variant>
      <vt:variant>
        <vt:lpwstr>https://www.reddit.com/r/ebikes/comments/y9saad/fiido_t1_electric_bike_appears_to_be_breaking_in/it8z5u7/</vt:lpwstr>
      </vt:variant>
      <vt:variant>
        <vt:lpwstr/>
      </vt:variant>
      <vt:variant>
        <vt:i4>4653081</vt:i4>
      </vt:variant>
      <vt:variant>
        <vt:i4>45</vt:i4>
      </vt:variant>
      <vt:variant>
        <vt:i4>0</vt:i4>
      </vt:variant>
      <vt:variant>
        <vt:i4>5</vt:i4>
      </vt:variant>
      <vt:variant>
        <vt:lpwstr>https://www.reddit.com/r/ebikes/comments/ybc6tc/lights_for_bbs02/itgk7hb/</vt:lpwstr>
      </vt:variant>
      <vt:variant>
        <vt:lpwstr/>
      </vt:variant>
      <vt:variant>
        <vt:i4>5242913</vt:i4>
      </vt:variant>
      <vt:variant>
        <vt:i4>42</vt:i4>
      </vt:variant>
      <vt:variant>
        <vt:i4>0</vt:i4>
      </vt:variant>
      <vt:variant>
        <vt:i4>5</vt:i4>
      </vt:variant>
      <vt:variant>
        <vt:lpwstr>https://www.reddit.com/r/ebikes/comments/y4laq4/ebike_repairs_more_on_1_comment/isrqywg/</vt:lpwstr>
      </vt:variant>
      <vt:variant>
        <vt:lpwstr/>
      </vt:variant>
      <vt:variant>
        <vt:i4>1966153</vt:i4>
      </vt:variant>
      <vt:variant>
        <vt:i4>39</vt:i4>
      </vt:variant>
      <vt:variant>
        <vt:i4>0</vt:i4>
      </vt:variant>
      <vt:variant>
        <vt:i4>5</vt:i4>
      </vt:variant>
      <vt:variant>
        <vt:lpwstr>https://www.reddit.com/r/ebikes/comments/y0p6tv/long_commute_recommendation/iru2mdg/</vt:lpwstr>
      </vt:variant>
      <vt:variant>
        <vt:lpwstr/>
      </vt:variant>
      <vt:variant>
        <vt:i4>3276846</vt:i4>
      </vt:variant>
      <vt:variant>
        <vt:i4>36</vt:i4>
      </vt:variant>
      <vt:variant>
        <vt:i4>0</vt:i4>
      </vt:variant>
      <vt:variant>
        <vt:i4>5</vt:i4>
      </vt:variant>
      <vt:variant>
        <vt:lpwstr>https://www.reddit.com/r/ebikes/comments/y5ay9y/looking_for_some_opinions_on_this_kit/isiq32r/</vt:lpwstr>
      </vt:variant>
      <vt:variant>
        <vt:lpwstr/>
      </vt:variant>
      <vt:variant>
        <vt:i4>5898248</vt:i4>
      </vt:variant>
      <vt:variant>
        <vt:i4>33</vt:i4>
      </vt:variant>
      <vt:variant>
        <vt:i4>0</vt:i4>
      </vt:variant>
      <vt:variant>
        <vt:i4>5</vt:i4>
      </vt:variant>
      <vt:variant>
        <vt:lpwstr>https://www.reddit.com/r/ebikes/comments/yg8cke/winter_biking_goods_for_all_whos_stubborn_like_me/iu9b4cr/</vt:lpwstr>
      </vt:variant>
      <vt:variant>
        <vt:lpwstr/>
      </vt:variant>
      <vt:variant>
        <vt:i4>1245221</vt:i4>
      </vt:variant>
      <vt:variant>
        <vt:i4>30</vt:i4>
      </vt:variant>
      <vt:variant>
        <vt:i4>0</vt:i4>
      </vt:variant>
      <vt:variant>
        <vt:i4>5</vt:i4>
      </vt:variant>
      <vt:variant>
        <vt:lpwstr>https://www.reddit.com/r/ebikes/comments/xvv0pa/out_in_the_wild_at_last_i_need_a_new_front_wheel/ir38dyd/</vt:lpwstr>
      </vt:variant>
      <vt:variant>
        <vt:lpwstr/>
      </vt:variant>
      <vt:variant>
        <vt:i4>7405635</vt:i4>
      </vt:variant>
      <vt:variant>
        <vt:i4>27</vt:i4>
      </vt:variant>
      <vt:variant>
        <vt:i4>0</vt:i4>
      </vt:variant>
      <vt:variant>
        <vt:i4>5</vt:i4>
      </vt:variant>
      <vt:variant>
        <vt:lpwstr>https://www.reddit.com/r/ebikes/comments/xu7ox9/lectric_xp_lite_suspension_fork_upgrade/iqv72fx/</vt:lpwstr>
      </vt:variant>
      <vt:variant>
        <vt:lpwstr/>
      </vt:variant>
      <vt:variant>
        <vt:i4>5177430</vt:i4>
      </vt:variant>
      <vt:variant>
        <vt:i4>24</vt:i4>
      </vt:variant>
      <vt:variant>
        <vt:i4>0</vt:i4>
      </vt:variant>
      <vt:variant>
        <vt:i4>5</vt:i4>
      </vt:variant>
      <vt:variant>
        <vt:lpwstr>https://yubabikes.com/cargobikestore/mundo-electric/</vt:lpwstr>
      </vt:variant>
      <vt:variant>
        <vt:lpwstr/>
      </vt:variant>
      <vt:variant>
        <vt:i4>5177430</vt:i4>
      </vt:variant>
      <vt:variant>
        <vt:i4>21</vt:i4>
      </vt:variant>
      <vt:variant>
        <vt:i4>0</vt:i4>
      </vt:variant>
      <vt:variant>
        <vt:i4>5</vt:i4>
      </vt:variant>
      <vt:variant>
        <vt:lpwstr>https://yubabikes.com/cargobikestore/mundo-electric/</vt:lpwstr>
      </vt:variant>
      <vt:variant>
        <vt:lpwstr/>
      </vt:variant>
      <vt:variant>
        <vt:i4>5701653</vt:i4>
      </vt:variant>
      <vt:variant>
        <vt:i4>18</vt:i4>
      </vt:variant>
      <vt:variant>
        <vt:i4>0</vt:i4>
      </vt:variant>
      <vt:variant>
        <vt:i4>5</vt:i4>
      </vt:variant>
      <vt:variant>
        <vt:lpwstr>https://www.r-m.de/en-us/bikes/multicharger/</vt:lpwstr>
      </vt:variant>
      <vt:variant>
        <vt:lpwstr/>
      </vt:variant>
      <vt:variant>
        <vt:i4>7208970</vt:i4>
      </vt:variant>
      <vt:variant>
        <vt:i4>15</vt:i4>
      </vt:variant>
      <vt:variant>
        <vt:i4>0</vt:i4>
      </vt:variant>
      <vt:variant>
        <vt:i4>5</vt:i4>
      </vt:variant>
      <vt:variant>
        <vt:lpwstr>https://www.reddit.com/r/ebikes/comments/yaz4wv/need_an_e_bike_that_i_can_throw_2_kids_on_the/</vt:lpwstr>
      </vt:variant>
      <vt:variant>
        <vt:lpwstr/>
      </vt:variant>
      <vt:variant>
        <vt:i4>5177430</vt:i4>
      </vt:variant>
      <vt:variant>
        <vt:i4>12</vt:i4>
      </vt:variant>
      <vt:variant>
        <vt:i4>0</vt:i4>
      </vt:variant>
      <vt:variant>
        <vt:i4>5</vt:i4>
      </vt:variant>
      <vt:variant>
        <vt:lpwstr>https://yubabikes.com/cargobikestore/mundo-electric/</vt:lpwstr>
      </vt:variant>
      <vt:variant>
        <vt:lpwstr/>
      </vt:variant>
      <vt:variant>
        <vt:i4>6750255</vt:i4>
      </vt:variant>
      <vt:variant>
        <vt:i4>9</vt:i4>
      </vt:variant>
      <vt:variant>
        <vt:i4>0</vt:i4>
      </vt:variant>
      <vt:variant>
        <vt:i4>5</vt:i4>
      </vt:variant>
      <vt:variant>
        <vt:lpwstr>https://yubabikes.com/</vt:lpwstr>
      </vt:variant>
      <vt:variant>
        <vt:lpwstr/>
      </vt:variant>
      <vt:variant>
        <vt:i4>5701653</vt:i4>
      </vt:variant>
      <vt:variant>
        <vt:i4>6</vt:i4>
      </vt:variant>
      <vt:variant>
        <vt:i4>0</vt:i4>
      </vt:variant>
      <vt:variant>
        <vt:i4>5</vt:i4>
      </vt:variant>
      <vt:variant>
        <vt:lpwstr>https://www.r-m.de/en-us/bikes/multicharger/</vt:lpwstr>
      </vt:variant>
      <vt:variant>
        <vt:lpwstr/>
      </vt:variant>
      <vt:variant>
        <vt:i4>5701653</vt:i4>
      </vt:variant>
      <vt:variant>
        <vt:i4>3</vt:i4>
      </vt:variant>
      <vt:variant>
        <vt:i4>0</vt:i4>
      </vt:variant>
      <vt:variant>
        <vt:i4>5</vt:i4>
      </vt:variant>
      <vt:variant>
        <vt:lpwstr>https://www.r-m.de/en-us/bikes/multicharger/</vt:lpwstr>
      </vt:variant>
      <vt:variant>
        <vt:lpwstr/>
      </vt:variant>
      <vt:variant>
        <vt:i4>7208970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https://www.reddit.com/r/ebikes/comments/yaz4wv/need_an_e_bike_that_i_can_throw_2_kids_on_the/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Abram Handler</cp:lastModifiedBy>
  <cp:revision>2</cp:revision>
  <dcterms:created xsi:type="dcterms:W3CDTF">2022-12-27T19:50:00Z</dcterms:created>
  <dcterms:modified xsi:type="dcterms:W3CDTF">2022-12-27T19:50:00Z</dcterms:modified>
  <cp:category/>
</cp:coreProperties>
</file>